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69022" w14:textId="77777777" w:rsidR="00852B5A" w:rsidRDefault="00000000">
      <w:pPr>
        <w:pStyle w:val="Heading1"/>
      </w:pPr>
      <w:r>
        <w:t>Report on Authentication System</w:t>
      </w:r>
    </w:p>
    <w:p w14:paraId="7374524C" w14:textId="77777777" w:rsidR="00852B5A" w:rsidRDefault="00000000">
      <w:pPr>
        <w:pStyle w:val="Heading2"/>
      </w:pPr>
      <w:r>
        <w:t>Overview</w:t>
      </w:r>
    </w:p>
    <w:p w14:paraId="508627AB" w14:textId="77777777" w:rsidR="00852B5A" w:rsidRDefault="00000000">
      <w:r>
        <w:t>The Authentication System is a Java-based program that allows users to register, log in, and search user data stored in a CSV file. It ensures secure handling of passwords through hashing and provides essential functionalities for managing user accounts.</w:t>
      </w:r>
    </w:p>
    <w:p w14:paraId="45ACA0EA" w14:textId="77777777" w:rsidR="00852B5A" w:rsidRDefault="00000000">
      <w:pPr>
        <w:pStyle w:val="Heading2"/>
      </w:pPr>
      <w:r>
        <w:t>Functionalities</w:t>
      </w:r>
    </w:p>
    <w:p w14:paraId="0AA60A07" w14:textId="77777777" w:rsidR="00852B5A" w:rsidRDefault="00000000">
      <w:pPr>
        <w:pStyle w:val="Heading3"/>
      </w:pPr>
      <w:r>
        <w:t>1. Registration</w:t>
      </w:r>
    </w:p>
    <w:p w14:paraId="1EDB59EE" w14:textId="77777777" w:rsidR="00852B5A" w:rsidRDefault="00000000">
      <w:r>
        <w:t>The registration process allows a user to create an account by providing a username and password. The password is hashed using the SHA-256 algorithm for security and stored alongside the username in a CSV file.</w:t>
      </w:r>
    </w:p>
    <w:p w14:paraId="6015B974" w14:textId="77777777" w:rsidR="00852B5A" w:rsidRDefault="00000000">
      <w:r>
        <w:t>- Process:</w:t>
      </w:r>
    </w:p>
    <w:p w14:paraId="3C78879C" w14:textId="77777777" w:rsidR="00852B5A" w:rsidRDefault="00000000">
      <w:pPr>
        <w:pStyle w:val="ListNumber"/>
      </w:pPr>
      <w:r>
        <w:t>1. The user enters a username and password.</w:t>
      </w:r>
      <w:r>
        <w:br/>
        <w:t>2. The password is hashed using the `hashPassword` method.</w:t>
      </w:r>
      <w:r>
        <w:br/>
        <w:t>3. The username and hashed password are appended to the CSV file.</w:t>
      </w:r>
    </w:p>
    <w:p w14:paraId="76F737CC" w14:textId="77777777" w:rsidR="00852B5A" w:rsidRDefault="00000000">
      <w:r>
        <w:t>Code Explanation:</w:t>
      </w:r>
    </w:p>
    <w:p w14:paraId="05247BEF" w14:textId="77777777" w:rsidR="00852B5A" w:rsidRPr="00A370B7" w:rsidRDefault="00000000">
      <w:pPr>
        <w:rPr>
          <w:b/>
          <w:bCs/>
          <w:color w:val="FF0000"/>
        </w:rPr>
      </w:pPr>
      <w:r w:rsidRPr="00A370B7">
        <w:rPr>
          <w:b/>
          <w:bCs/>
          <w:color w:val="FF0000"/>
        </w:rPr>
        <w:br/>
        <w:t>public static void register(Scanner scanner) throws IOException, NoSuchAlgorithmException {</w:t>
      </w:r>
      <w:r w:rsidRPr="00A370B7">
        <w:rPr>
          <w:b/>
          <w:bCs/>
          <w:color w:val="FF0000"/>
        </w:rPr>
        <w:br/>
        <w:t xml:space="preserve">    System.out.print("Enter username: ");</w:t>
      </w:r>
      <w:r w:rsidRPr="00A370B7">
        <w:rPr>
          <w:b/>
          <w:bCs/>
          <w:color w:val="FF0000"/>
        </w:rPr>
        <w:br/>
        <w:t xml:space="preserve">    String username = scanner.nextLine(); // Read username from the user.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System.out.print("Enter password: ");</w:t>
      </w:r>
      <w:r w:rsidRPr="00A370B7">
        <w:rPr>
          <w:b/>
          <w:bCs/>
          <w:color w:val="FF0000"/>
        </w:rPr>
        <w:br/>
        <w:t xml:space="preserve">    String password = scanner.nextLine(); // Read password from the user.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String hashedPassword = hashPassword(password); // Hash the password using SHA-256.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try (BufferedWriter writer = new BufferedWriter(new FileWriter(USER_FILE, true))) {</w:t>
      </w:r>
      <w:r w:rsidRPr="00A370B7">
        <w:rPr>
          <w:b/>
          <w:bCs/>
          <w:color w:val="FF0000"/>
        </w:rPr>
        <w:br/>
        <w:t xml:space="preserve">        writer.write(username + "," + hashedPassword); // Append username and hashed password to the file.</w:t>
      </w:r>
      <w:r w:rsidRPr="00A370B7">
        <w:rPr>
          <w:b/>
          <w:bCs/>
          <w:color w:val="FF0000"/>
        </w:rPr>
        <w:br/>
        <w:t xml:space="preserve">        writer.newLine(); // Add a new line for the next entry.</w:t>
      </w:r>
      <w:r w:rsidRPr="00A370B7">
        <w:rPr>
          <w:b/>
          <w:bCs/>
          <w:color w:val="FF0000"/>
        </w:rPr>
        <w:br/>
        <w:t xml:space="preserve">        System.out.println("Registration successful!");</w:t>
      </w:r>
      <w:r w:rsidRPr="00A370B7">
        <w:rPr>
          <w:b/>
          <w:bCs/>
          <w:color w:val="FF0000"/>
        </w:rPr>
        <w:br/>
        <w:t xml:space="preserve">    }</w:t>
      </w:r>
      <w:r w:rsidRPr="00A370B7">
        <w:rPr>
          <w:b/>
          <w:bCs/>
          <w:color w:val="FF0000"/>
        </w:rPr>
        <w:br/>
        <w:t>}</w:t>
      </w:r>
      <w:r w:rsidRPr="00A370B7">
        <w:rPr>
          <w:b/>
          <w:bCs/>
          <w:color w:val="FF0000"/>
        </w:rPr>
        <w:br/>
      </w:r>
    </w:p>
    <w:p w14:paraId="63B325D0" w14:textId="77777777" w:rsidR="00852B5A" w:rsidRDefault="00000000">
      <w:pPr>
        <w:pStyle w:val="Heading3"/>
      </w:pPr>
      <w:r>
        <w:lastRenderedPageBreak/>
        <w:t>2. Login</w:t>
      </w:r>
    </w:p>
    <w:p w14:paraId="6ABE79EC" w14:textId="77777777" w:rsidR="00852B5A" w:rsidRDefault="00000000">
      <w:r>
        <w:t>The login process verifies a user’s credentials by comparing the provided username and hashed password with the entries in the CSV file.</w:t>
      </w:r>
    </w:p>
    <w:p w14:paraId="28583903" w14:textId="77777777" w:rsidR="00852B5A" w:rsidRDefault="00000000">
      <w:r>
        <w:t>- Process:</w:t>
      </w:r>
    </w:p>
    <w:p w14:paraId="5B8FFF9B" w14:textId="77777777" w:rsidR="00852B5A" w:rsidRDefault="00000000">
      <w:pPr>
        <w:pStyle w:val="ListNumber"/>
      </w:pPr>
      <w:r>
        <w:t>1. The user enters a username and password.</w:t>
      </w:r>
      <w:r>
        <w:br/>
        <w:t>2. The password is hashed using the same hashing method as during registration.</w:t>
      </w:r>
      <w:r>
        <w:br/>
        <w:t>3. The system checks if the username and hashed password match any entry in the CSV file.</w:t>
      </w:r>
    </w:p>
    <w:p w14:paraId="3E4DBD24" w14:textId="77777777" w:rsidR="00852B5A" w:rsidRDefault="00000000">
      <w:r>
        <w:t>Code Explanation:</w:t>
      </w:r>
    </w:p>
    <w:p w14:paraId="475DF421" w14:textId="77777777" w:rsidR="00852B5A" w:rsidRDefault="00000000">
      <w:pPr>
        <w:rPr>
          <w:b/>
          <w:bCs/>
        </w:rPr>
      </w:pPr>
      <w:r>
        <w:br/>
      </w:r>
      <w:r w:rsidRPr="00A370B7">
        <w:rPr>
          <w:b/>
          <w:bCs/>
          <w:color w:val="FF0000"/>
        </w:rPr>
        <w:t>public static void login(Scanner scanner) throws IOException, NoSuchAlgorithmException {</w:t>
      </w:r>
      <w:r w:rsidRPr="00A370B7">
        <w:rPr>
          <w:b/>
          <w:bCs/>
          <w:color w:val="FF0000"/>
        </w:rPr>
        <w:br/>
        <w:t xml:space="preserve">    System.out.print("Enter username: ");</w:t>
      </w:r>
      <w:r w:rsidRPr="00A370B7">
        <w:rPr>
          <w:b/>
          <w:bCs/>
          <w:color w:val="FF0000"/>
        </w:rPr>
        <w:br/>
        <w:t xml:space="preserve">    String username = scanner.nextLine(); // Read username input.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System.out.print("Enter password: ");</w:t>
      </w:r>
      <w:r w:rsidRPr="00A370B7">
        <w:rPr>
          <w:b/>
          <w:bCs/>
          <w:color w:val="FF0000"/>
        </w:rPr>
        <w:br/>
        <w:t xml:space="preserve">    String password = scanner.nextLine(); // Read password input.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String hashedPassword = hashPassword(password); // Hash the entered password.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try (BufferedReader reader = new BufferedReader(new FileReader(USER_FILE))) {</w:t>
      </w:r>
      <w:r w:rsidRPr="00A370B7">
        <w:rPr>
          <w:b/>
          <w:bCs/>
          <w:color w:val="FF0000"/>
        </w:rPr>
        <w:br/>
        <w:t xml:space="preserve">        String line;</w:t>
      </w:r>
      <w:r w:rsidRPr="00A370B7">
        <w:rPr>
          <w:b/>
          <w:bCs/>
          <w:color w:val="FF0000"/>
        </w:rPr>
        <w:br/>
        <w:t xml:space="preserve">        while ((line = reader.readLine()) != null) {</w:t>
      </w:r>
      <w:r w:rsidRPr="00A370B7">
        <w:rPr>
          <w:b/>
          <w:bCs/>
          <w:color w:val="FF0000"/>
        </w:rPr>
        <w:br/>
        <w:t xml:space="preserve">            String[] parts = line.split(","); // Split the line into username and hashed password.</w:t>
      </w:r>
      <w:r w:rsidRPr="00A370B7">
        <w:rPr>
          <w:b/>
          <w:bCs/>
          <w:color w:val="FF0000"/>
        </w:rPr>
        <w:br/>
        <w:t xml:space="preserve">            if (parts[0].equals(username) &amp;&amp; parts[1].equals(hashedPassword)) { // Check for a match.</w:t>
      </w:r>
      <w:r w:rsidRPr="00A370B7">
        <w:rPr>
          <w:b/>
          <w:bCs/>
          <w:color w:val="FF0000"/>
        </w:rPr>
        <w:br/>
        <w:t xml:space="preserve">                System.out.println("Login successful!");</w:t>
      </w:r>
      <w:r w:rsidRPr="00A370B7">
        <w:rPr>
          <w:b/>
          <w:bCs/>
          <w:color w:val="FF0000"/>
        </w:rPr>
        <w:br/>
        <w:t xml:space="preserve">                return;</w:t>
      </w:r>
      <w:r w:rsidRPr="00A370B7">
        <w:rPr>
          <w:b/>
          <w:bCs/>
          <w:color w:val="FF0000"/>
        </w:rPr>
        <w:br/>
        <w:t xml:space="preserve">            }</w:t>
      </w:r>
      <w:r w:rsidRPr="00A370B7">
        <w:rPr>
          <w:b/>
          <w:bCs/>
          <w:color w:val="FF0000"/>
        </w:rPr>
        <w:br/>
        <w:t xml:space="preserve">        }</w:t>
      </w:r>
      <w:r w:rsidRPr="00A370B7">
        <w:rPr>
          <w:b/>
          <w:bCs/>
          <w:color w:val="FF0000"/>
        </w:rPr>
        <w:br/>
        <w:t xml:space="preserve">    }</w:t>
      </w:r>
      <w:r w:rsidRPr="00A370B7">
        <w:rPr>
          <w:b/>
          <w:bCs/>
          <w:color w:val="FF0000"/>
        </w:rPr>
        <w:br/>
        <w:t xml:space="preserve">    System.out.println("Invalid username or password. Please try again.");</w:t>
      </w:r>
      <w:r w:rsidRPr="00A370B7">
        <w:rPr>
          <w:b/>
          <w:bCs/>
          <w:color w:val="FF0000"/>
        </w:rPr>
        <w:br/>
        <w:t>}</w:t>
      </w:r>
      <w:r w:rsidRPr="00A370B7">
        <w:rPr>
          <w:b/>
          <w:bCs/>
          <w:color w:val="FF0000"/>
        </w:rPr>
        <w:br/>
      </w:r>
    </w:p>
    <w:p w14:paraId="0C5C3FFC" w14:textId="77777777" w:rsidR="00A370B7" w:rsidRDefault="00A370B7">
      <w:pPr>
        <w:rPr>
          <w:b/>
          <w:bCs/>
        </w:rPr>
      </w:pPr>
    </w:p>
    <w:p w14:paraId="48317E8B" w14:textId="77777777" w:rsidR="00A370B7" w:rsidRDefault="00A370B7">
      <w:pPr>
        <w:rPr>
          <w:b/>
          <w:bCs/>
        </w:rPr>
      </w:pPr>
    </w:p>
    <w:p w14:paraId="320E8D47" w14:textId="77777777" w:rsidR="00A370B7" w:rsidRPr="00A370B7" w:rsidRDefault="00A370B7">
      <w:pPr>
        <w:rPr>
          <w:b/>
          <w:bCs/>
        </w:rPr>
      </w:pPr>
    </w:p>
    <w:p w14:paraId="7A6B7EF6" w14:textId="77777777" w:rsidR="00852B5A" w:rsidRDefault="00000000">
      <w:pPr>
        <w:pStyle w:val="Heading3"/>
      </w:pPr>
      <w:r>
        <w:lastRenderedPageBreak/>
        <w:t>3. Search Functionality</w:t>
      </w:r>
    </w:p>
    <w:p w14:paraId="08F28F91" w14:textId="77777777" w:rsidR="00852B5A" w:rsidRDefault="00000000">
      <w:r>
        <w:t>Users can search for entries in the CSV file using keywords.</w:t>
      </w:r>
    </w:p>
    <w:p w14:paraId="5C7A6C3D" w14:textId="77777777" w:rsidR="00852B5A" w:rsidRDefault="00000000">
      <w:r>
        <w:t>- Process:</w:t>
      </w:r>
    </w:p>
    <w:p w14:paraId="5F9753B3" w14:textId="77777777" w:rsidR="00852B5A" w:rsidRDefault="00000000">
      <w:pPr>
        <w:pStyle w:val="ListNumber"/>
      </w:pPr>
      <w:r>
        <w:t>1. The user provides a keyword.</w:t>
      </w:r>
      <w:r>
        <w:br/>
        <w:t>2. The system reads the CSV file line by line and checks if the keyword exists in any line.</w:t>
      </w:r>
      <w:r>
        <w:br/>
        <w:t>3. Matching entries are displayed, or a message is shown if no matches were found.</w:t>
      </w:r>
    </w:p>
    <w:p w14:paraId="4B72D750" w14:textId="77777777" w:rsidR="00852B5A" w:rsidRDefault="00000000">
      <w:r>
        <w:t>Code Explanation:</w:t>
      </w:r>
    </w:p>
    <w:p w14:paraId="0FBAF760" w14:textId="77777777" w:rsidR="00852B5A" w:rsidRPr="00A370B7" w:rsidRDefault="00000000">
      <w:pPr>
        <w:rPr>
          <w:b/>
          <w:bCs/>
          <w:color w:val="FF0000"/>
        </w:rPr>
      </w:pPr>
      <w:r w:rsidRPr="00A370B7">
        <w:rPr>
          <w:b/>
          <w:bCs/>
          <w:color w:val="FF0000"/>
        </w:rPr>
        <w:br/>
        <w:t>public static void searchEntries(String keyword) throws IOException {</w:t>
      </w:r>
      <w:r w:rsidRPr="00A370B7">
        <w:rPr>
          <w:b/>
          <w:bCs/>
          <w:color w:val="FF0000"/>
        </w:rPr>
        <w:br/>
        <w:t xml:space="preserve">    try (BufferedReader reader = new BufferedReader(new FileReader(USER_FILE))) {</w:t>
      </w:r>
      <w:r w:rsidRPr="00A370B7">
        <w:rPr>
          <w:b/>
          <w:bCs/>
          <w:color w:val="FF0000"/>
        </w:rPr>
        <w:br/>
        <w:t xml:space="preserve">        String line;</w:t>
      </w:r>
      <w:r w:rsidRPr="00A370B7">
        <w:rPr>
          <w:b/>
          <w:bCs/>
          <w:color w:val="FF0000"/>
        </w:rPr>
        <w:br/>
        <w:t xml:space="preserve">        boolean found = false;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    while ((line = reader.readLine()) != null) {</w:t>
      </w:r>
      <w:r w:rsidRPr="00A370B7">
        <w:rPr>
          <w:b/>
          <w:bCs/>
          <w:color w:val="FF0000"/>
        </w:rPr>
        <w:br/>
        <w:t xml:space="preserve">            if (line.contains(keyword)) { // Check if the line contains the keyword.</w:t>
      </w:r>
      <w:r w:rsidRPr="00A370B7">
        <w:rPr>
          <w:b/>
          <w:bCs/>
          <w:color w:val="FF0000"/>
        </w:rPr>
        <w:br/>
        <w:t xml:space="preserve">                System.out.println("Match: " + line); // Print matching line.</w:t>
      </w:r>
      <w:r w:rsidRPr="00A370B7">
        <w:rPr>
          <w:b/>
          <w:bCs/>
          <w:color w:val="FF0000"/>
        </w:rPr>
        <w:br/>
        <w:t xml:space="preserve">                found = true;</w:t>
      </w:r>
      <w:r w:rsidRPr="00A370B7">
        <w:rPr>
          <w:b/>
          <w:bCs/>
          <w:color w:val="FF0000"/>
        </w:rPr>
        <w:br/>
        <w:t xml:space="preserve">            }</w:t>
      </w:r>
      <w:r w:rsidRPr="00A370B7">
        <w:rPr>
          <w:b/>
          <w:bCs/>
          <w:color w:val="FF0000"/>
        </w:rPr>
        <w:br/>
        <w:t xml:space="preserve">        }</w:t>
      </w:r>
      <w:r w:rsidRPr="00A370B7">
        <w:rPr>
          <w:b/>
          <w:bCs/>
          <w:color w:val="FF0000"/>
        </w:rPr>
        <w:br/>
      </w:r>
      <w:r w:rsidRPr="00A370B7">
        <w:rPr>
          <w:b/>
          <w:bCs/>
          <w:color w:val="FF0000"/>
        </w:rPr>
        <w:br/>
        <w:t xml:space="preserve">        if (!found) {</w:t>
      </w:r>
      <w:r w:rsidRPr="00A370B7">
        <w:rPr>
          <w:b/>
          <w:bCs/>
          <w:color w:val="FF0000"/>
        </w:rPr>
        <w:br/>
        <w:t xml:space="preserve">            System.out.println("No matches found.");</w:t>
      </w:r>
      <w:r w:rsidRPr="00A370B7">
        <w:rPr>
          <w:b/>
          <w:bCs/>
          <w:color w:val="FF0000"/>
        </w:rPr>
        <w:br/>
        <w:t xml:space="preserve">        }</w:t>
      </w:r>
      <w:r w:rsidRPr="00A370B7">
        <w:rPr>
          <w:b/>
          <w:bCs/>
          <w:color w:val="FF0000"/>
        </w:rPr>
        <w:br/>
        <w:t xml:space="preserve">    }</w:t>
      </w:r>
      <w:r w:rsidRPr="00A370B7">
        <w:rPr>
          <w:b/>
          <w:bCs/>
          <w:color w:val="FF0000"/>
        </w:rPr>
        <w:br/>
        <w:t>}</w:t>
      </w:r>
      <w:r w:rsidRPr="00A370B7">
        <w:rPr>
          <w:b/>
          <w:bCs/>
          <w:color w:val="FF0000"/>
        </w:rPr>
        <w:br/>
      </w:r>
    </w:p>
    <w:p w14:paraId="12B0D327" w14:textId="77777777" w:rsidR="00852B5A" w:rsidRDefault="00000000">
      <w:pPr>
        <w:pStyle w:val="Heading2"/>
      </w:pPr>
      <w:r>
        <w:t>Key Components</w:t>
      </w:r>
    </w:p>
    <w:p w14:paraId="24A13844" w14:textId="77777777" w:rsidR="00852B5A" w:rsidRDefault="00000000">
      <w:pPr>
        <w:pStyle w:val="Heading3"/>
      </w:pPr>
      <w:r>
        <w:t>1. Password Security</w:t>
      </w:r>
    </w:p>
    <w:p w14:paraId="57F84BEA" w14:textId="77777777" w:rsidR="00852B5A" w:rsidRDefault="00000000">
      <w:r>
        <w:t>The program uses the `MessageDigest` class to hash passwords with the SHA-256 algorithm. This ensures that passwords are stored securely and cannot be easily retrieved even if the CSV file is compromised.</w:t>
      </w:r>
    </w:p>
    <w:p w14:paraId="6B852739" w14:textId="77777777" w:rsidR="00852B5A" w:rsidRDefault="00000000">
      <w:r>
        <w:t>Code Explanation:</w:t>
      </w:r>
    </w:p>
    <w:p w14:paraId="29D8E388" w14:textId="77777777" w:rsidR="00A370B7" w:rsidRDefault="00A370B7"/>
    <w:p w14:paraId="393415F2" w14:textId="77777777" w:rsidR="00A370B7" w:rsidRDefault="00A370B7"/>
    <w:p w14:paraId="4B0BB969" w14:textId="77777777" w:rsidR="00A370B7" w:rsidRDefault="00A370B7"/>
    <w:p w14:paraId="6E3EA007" w14:textId="1E3AA654" w:rsidR="00852B5A" w:rsidRPr="00A370B7" w:rsidRDefault="00000000">
      <w:pPr>
        <w:rPr>
          <w:b/>
          <w:bCs/>
        </w:rPr>
      </w:pPr>
      <w:r w:rsidRPr="00A370B7">
        <w:rPr>
          <w:b/>
          <w:bCs/>
        </w:rPr>
        <w:lastRenderedPageBreak/>
        <w:br/>
        <w:t>private static String hashPassword(String password) throws NoSuchAlgorithmException {</w:t>
      </w:r>
      <w:r w:rsidRPr="00A370B7">
        <w:rPr>
          <w:b/>
          <w:bCs/>
        </w:rPr>
        <w:br/>
        <w:t xml:space="preserve">    MessageDigest md = MessageDigest.getInstance("SHA-256"); // Create a MessageDigest instance for SHA-256.</w:t>
      </w:r>
      <w:r w:rsidRPr="00A370B7">
        <w:rPr>
          <w:b/>
          <w:bCs/>
        </w:rPr>
        <w:br/>
        <w:t xml:space="preserve">    byte[] hashedBytes = md.digest(password.getBytes()); // Hash the password bytes.</w:t>
      </w:r>
      <w:r w:rsidRPr="00A370B7">
        <w:rPr>
          <w:b/>
          <w:bCs/>
        </w:rPr>
        <w:br/>
      </w:r>
      <w:r w:rsidRPr="00A370B7">
        <w:rPr>
          <w:b/>
          <w:bCs/>
        </w:rPr>
        <w:br/>
        <w:t xml:space="preserve">    StringBuilder sb = new StringBuilder();</w:t>
      </w:r>
      <w:r w:rsidRPr="00A370B7">
        <w:rPr>
          <w:b/>
          <w:bCs/>
        </w:rPr>
        <w:br/>
        <w:t xml:space="preserve">    for (byte b : hashedBytes) {</w:t>
      </w:r>
      <w:r w:rsidRPr="00A370B7">
        <w:rPr>
          <w:b/>
          <w:bCs/>
        </w:rPr>
        <w:br/>
        <w:t xml:space="preserve">        sb.append(String.format("%02x", b)); // Convert each byte to a hexadecimal string.</w:t>
      </w:r>
      <w:r w:rsidRPr="00A370B7">
        <w:rPr>
          <w:b/>
          <w:bCs/>
        </w:rPr>
        <w:br/>
        <w:t xml:space="preserve">    }</w:t>
      </w:r>
      <w:r w:rsidRPr="00A370B7">
        <w:rPr>
          <w:b/>
          <w:bCs/>
        </w:rPr>
        <w:br/>
        <w:t xml:space="preserve">    return sb.toString(); // Return the hashed password as a string.</w:t>
      </w:r>
      <w:r w:rsidRPr="00A370B7">
        <w:rPr>
          <w:b/>
          <w:bCs/>
        </w:rPr>
        <w:br/>
        <w:t>}</w:t>
      </w:r>
      <w:r w:rsidRPr="00A370B7">
        <w:rPr>
          <w:b/>
          <w:bCs/>
        </w:rPr>
        <w:br/>
      </w:r>
    </w:p>
    <w:p w14:paraId="738E2327" w14:textId="77777777" w:rsidR="00852B5A" w:rsidRDefault="00000000">
      <w:pPr>
        <w:pStyle w:val="Heading3"/>
      </w:pPr>
      <w:r>
        <w:t>2. File I/O</w:t>
      </w:r>
    </w:p>
    <w:p w14:paraId="2EE77DB0" w14:textId="77777777" w:rsidR="00852B5A" w:rsidRDefault="00000000">
      <w:r>
        <w:t>The system uses `BufferedReader` and `BufferedWriter` for reading and writing to the `users.csv` file. This ensures efficient handling of file operations.</w:t>
      </w:r>
    </w:p>
    <w:p w14:paraId="01CD9FC9" w14:textId="77777777" w:rsidR="00852B5A" w:rsidRDefault="00000000">
      <w:pPr>
        <w:pStyle w:val="Heading3"/>
      </w:pPr>
      <w:r>
        <w:t>3. CSV File Format</w:t>
      </w:r>
    </w:p>
    <w:p w14:paraId="48778323" w14:textId="77777777" w:rsidR="00852B5A" w:rsidRDefault="00000000">
      <w:r>
        <w:t>User data is stored in the CSV file with the following structure:</w:t>
      </w:r>
      <w:r>
        <w:br/>
        <w:t>```</w:t>
      </w:r>
      <w:r>
        <w:br/>
      </w:r>
      <w:proofErr w:type="spellStart"/>
      <w:proofErr w:type="gramStart"/>
      <w:r w:rsidRPr="00A370B7">
        <w:rPr>
          <w:b/>
          <w:bCs/>
          <w:color w:val="403152" w:themeColor="accent4" w:themeShade="80"/>
        </w:rPr>
        <w:t>Username,HashedPassword</w:t>
      </w:r>
      <w:proofErr w:type="spellEnd"/>
      <w:proofErr w:type="gramEnd"/>
      <w:r w:rsidRPr="00A370B7">
        <w:rPr>
          <w:b/>
          <w:bCs/>
          <w:color w:val="403152" w:themeColor="accent4" w:themeShade="80"/>
        </w:rPr>
        <w:br/>
        <w:t>user001,&lt;</w:t>
      </w:r>
      <w:proofErr w:type="spellStart"/>
      <w:r w:rsidRPr="00A370B7">
        <w:rPr>
          <w:b/>
          <w:bCs/>
          <w:color w:val="403152" w:themeColor="accent4" w:themeShade="80"/>
        </w:rPr>
        <w:t>hashed_password</w:t>
      </w:r>
      <w:proofErr w:type="spellEnd"/>
      <w:r w:rsidRPr="00A370B7">
        <w:rPr>
          <w:b/>
          <w:bCs/>
          <w:color w:val="403152" w:themeColor="accent4" w:themeShade="80"/>
        </w:rPr>
        <w:t>&gt;</w:t>
      </w:r>
      <w:r w:rsidRPr="00A370B7">
        <w:rPr>
          <w:b/>
          <w:bCs/>
          <w:color w:val="403152" w:themeColor="accent4" w:themeShade="80"/>
        </w:rPr>
        <w:br/>
        <w:t>user002,&lt;</w:t>
      </w:r>
      <w:proofErr w:type="spellStart"/>
      <w:r w:rsidRPr="00A370B7">
        <w:rPr>
          <w:b/>
          <w:bCs/>
          <w:color w:val="403152" w:themeColor="accent4" w:themeShade="80"/>
        </w:rPr>
        <w:t>hashed_password</w:t>
      </w:r>
      <w:proofErr w:type="spellEnd"/>
      <w:r w:rsidRPr="00A370B7">
        <w:rPr>
          <w:b/>
          <w:bCs/>
          <w:color w:val="403152" w:themeColor="accent4" w:themeShade="80"/>
        </w:rPr>
        <w:t>&gt;</w:t>
      </w:r>
      <w:r w:rsidRPr="00A370B7">
        <w:rPr>
          <w:b/>
          <w:bCs/>
          <w:color w:val="403152" w:themeColor="accent4" w:themeShade="80"/>
        </w:rPr>
        <w:br/>
      </w:r>
      <w:r>
        <w:t>```</w:t>
      </w:r>
    </w:p>
    <w:p w14:paraId="2BEEBA7F" w14:textId="77777777" w:rsidR="00852B5A" w:rsidRDefault="00000000">
      <w:pPr>
        <w:pStyle w:val="Heading3"/>
      </w:pPr>
      <w:r>
        <w:t>4. Error Handling</w:t>
      </w:r>
    </w:p>
    <w:p w14:paraId="00757062" w14:textId="77777777" w:rsidR="00852B5A" w:rsidRDefault="00000000">
      <w:r>
        <w:t>The system gracefully handles common errors, such as invalid credentials during login and missing data during searches.</w:t>
      </w:r>
    </w:p>
    <w:p w14:paraId="346515B3" w14:textId="77777777" w:rsidR="00852B5A" w:rsidRDefault="00000000">
      <w:pPr>
        <w:pStyle w:val="Heading2"/>
      </w:pPr>
      <w:r>
        <w:t>Conclusion</w:t>
      </w:r>
    </w:p>
    <w:p w14:paraId="24FE536A" w14:textId="77777777" w:rsidR="00852B5A" w:rsidRDefault="00000000">
      <w:r>
        <w:t>The Authentication System is a simple yet effective program for managing user accounts. It incorporates secure password hashing and basic file-based storage for user data. While functional, enhancements such as password validation, duplicate checks, and improved search capabilities can make the system more robust and user-friendly.</w:t>
      </w:r>
    </w:p>
    <w:sectPr w:rsidR="00852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099984">
    <w:abstractNumId w:val="8"/>
  </w:num>
  <w:num w:numId="2" w16cid:durableId="1835534491">
    <w:abstractNumId w:val="6"/>
  </w:num>
  <w:num w:numId="3" w16cid:durableId="1386489855">
    <w:abstractNumId w:val="5"/>
  </w:num>
  <w:num w:numId="4" w16cid:durableId="565916284">
    <w:abstractNumId w:val="4"/>
  </w:num>
  <w:num w:numId="5" w16cid:durableId="1961647926">
    <w:abstractNumId w:val="7"/>
  </w:num>
  <w:num w:numId="6" w16cid:durableId="1000356026">
    <w:abstractNumId w:val="3"/>
  </w:num>
  <w:num w:numId="7" w16cid:durableId="686560087">
    <w:abstractNumId w:val="2"/>
  </w:num>
  <w:num w:numId="8" w16cid:durableId="1921520264">
    <w:abstractNumId w:val="1"/>
  </w:num>
  <w:num w:numId="9" w16cid:durableId="42114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CF3"/>
    <w:rsid w:val="00852B5A"/>
    <w:rsid w:val="00A370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BDE31"/>
  <w14:defaultImageDpi w14:val="300"/>
  <w15:docId w15:val="{EADC8CE1-FA1A-4E87-9E6F-DAF10A29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Hussein Mahmoud</cp:lastModifiedBy>
  <cp:revision>2</cp:revision>
  <dcterms:created xsi:type="dcterms:W3CDTF">2013-12-23T23:15:00Z</dcterms:created>
  <dcterms:modified xsi:type="dcterms:W3CDTF">2024-12-20T03:04:00Z</dcterms:modified>
  <cp:category/>
</cp:coreProperties>
</file>